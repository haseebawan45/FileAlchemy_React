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Word Document</w:t>
      </w:r>
    </w:p>
    <w:p>
      <w:r>
        <w:t>This is a randomly generated Word document. It contains placeholder text for demonstration purposes.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